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Group</w:t>
            </w:r>
          </w:p>
        </w:tc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AIC</w:t>
            </w:r>
          </w:p>
        </w:tc>
        <w:tc>
          <w:tcPr>
            <w:tcW w:type="dxa" w:w="1728"/>
          </w:tcPr>
          <w:p>
            <w:r>
              <w:t>BIC</w:t>
            </w:r>
          </w:p>
        </w:tc>
        <w:tc>
          <w:tcPr>
            <w:tcW w:type="dxa" w:w="1728"/>
          </w:tcPr>
          <w:p>
            <w:r>
              <w:t>N Best Fit</w:t>
            </w:r>
          </w:p>
        </w:tc>
      </w:tr>
      <w:tr>
        <w:tc>
          <w:tcPr>
            <w:tcW w:type="dxa" w:w="1728"/>
          </w:tcPr>
          <w:p>
            <w:r>
              <w:t>High-Reward-Optimal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327.53</w:t>
            </w:r>
          </w:p>
        </w:tc>
        <w:tc>
          <w:tcPr>
            <w:tcW w:type="dxa" w:w="1728"/>
          </w:tcPr>
          <w:p>
            <w:r>
              <w:t>341.90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320.49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327.67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323.53</w:t>
            </w:r>
          </w:p>
        </w:tc>
        <w:tc>
          <w:tcPr>
            <w:tcW w:type="dxa" w:w="1728"/>
          </w:tcPr>
          <w:p>
            <w:r>
              <w:t>330.71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329.66</w:t>
            </w:r>
          </w:p>
        </w:tc>
        <w:tc>
          <w:tcPr>
            <w:tcW w:type="dxa" w:w="1728"/>
          </w:tcPr>
          <w:p>
            <w:r>
              <w:t>340.44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333.62</w:t>
            </w:r>
          </w:p>
        </w:tc>
        <w:tc>
          <w:tcPr>
            <w:tcW w:type="dxa" w:w="1728"/>
          </w:tcPr>
          <w:p>
            <w:r>
              <w:t>347.99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331.03</w:t>
            </w:r>
          </w:p>
        </w:tc>
        <w:tc>
          <w:tcPr>
            <w:tcW w:type="dxa" w:w="1728"/>
          </w:tcPr>
          <w:p>
            <w:r>
              <w:t>338.22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341.09</w:t>
            </w:r>
          </w:p>
        </w:tc>
        <w:tc>
          <w:tcPr>
            <w:tcW w:type="dxa" w:w="1728"/>
          </w:tcPr>
          <w:p>
            <w:r>
              <w:t>348.28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328.83</w:t>
            </w:r>
          </w:p>
        </w:tc>
        <w:tc>
          <w:tcPr>
            <w:tcW w:type="dxa" w:w="1728"/>
          </w:tcPr>
          <w:p>
            <w:r>
              <w:t>343.20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321.41</w:t>
            </w:r>
          </w:p>
        </w:tc>
        <w:tc>
          <w:tcPr>
            <w:tcW w:type="dxa" w:w="1728"/>
          </w:tcPr>
          <w:p>
            <w:r>
              <w:t>339.38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331.77</w:t>
            </w:r>
          </w:p>
        </w:tc>
        <w:tc>
          <w:tcPr>
            <w:tcW w:type="dxa" w:w="1728"/>
          </w:tcPr>
          <w:p>
            <w:r>
              <w:t>342.55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338.18</w:t>
            </w:r>
          </w:p>
        </w:tc>
        <w:tc>
          <w:tcPr>
            <w:tcW w:type="dxa" w:w="1728"/>
          </w:tcPr>
          <w:p>
            <w:r>
              <w:t>356.15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332.18</w:t>
            </w:r>
          </w:p>
        </w:tc>
        <w:tc>
          <w:tcPr>
            <w:tcW w:type="dxa" w:w="1728"/>
          </w:tcPr>
          <w:p>
            <w:r>
              <w:t>339.37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Low-Reward-Optimal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decay_PVL</w:t>
            </w:r>
          </w:p>
        </w:tc>
        <w:tc>
          <w:tcPr>
            <w:tcW w:type="dxa" w:w="1728"/>
          </w:tcPr>
          <w:p>
            <w:r>
              <w:t>329.74</w:t>
            </w:r>
          </w:p>
        </w:tc>
        <w:tc>
          <w:tcPr>
            <w:tcW w:type="dxa" w:w="1728"/>
          </w:tcPr>
          <w:p>
            <w:r>
              <w:t>344.16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rPr>
                <w:highlight w:val="yellow"/>
              </w:rPr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decay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318.27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325.48</w:t>
            </w:r>
          </w:p>
        </w:tc>
        <w:tc>
          <w:tcPr>
            <w:tcW w:type="dxa" w:w="1728"/>
          </w:tcPr>
          <w:p>
            <w:r>
              <w:rPr>
                <w:highlight w:val="yellow"/>
              </w:rPr>
              <w:t>11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decay_RPUT</w:t>
            </w:r>
          </w:p>
        </w:tc>
        <w:tc>
          <w:tcPr>
            <w:tcW w:type="dxa" w:w="1728"/>
          </w:tcPr>
          <w:p>
            <w:r>
              <w:t>320.58</w:t>
            </w:r>
          </w:p>
        </w:tc>
        <w:tc>
          <w:tcPr>
            <w:tcW w:type="dxa" w:w="1728"/>
          </w:tcPr>
          <w:p>
            <w:r>
              <w:t>327.79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delta_perseveration</w:t>
            </w:r>
          </w:p>
        </w:tc>
        <w:tc>
          <w:tcPr>
            <w:tcW w:type="dxa" w:w="1728"/>
          </w:tcPr>
          <w:p>
            <w:r>
              <w:t>320.67</w:t>
            </w:r>
          </w:p>
        </w:tc>
        <w:tc>
          <w:tcPr>
            <w:tcW w:type="dxa" w:w="1728"/>
          </w:tcPr>
          <w:p>
            <w:r>
              <w:t>331.49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delta_PVL</w:t>
            </w:r>
          </w:p>
        </w:tc>
        <w:tc>
          <w:tcPr>
            <w:tcW w:type="dxa" w:w="1728"/>
          </w:tcPr>
          <w:p>
            <w:r>
              <w:t>361.91</w:t>
            </w:r>
          </w:p>
        </w:tc>
        <w:tc>
          <w:tcPr>
            <w:tcW w:type="dxa" w:w="1728"/>
          </w:tcPr>
          <w:p>
            <w:r>
              <w:t>376.33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</w:t>
            </w:r>
          </w:p>
        </w:tc>
        <w:tc>
          <w:tcPr>
            <w:tcW w:type="dxa" w:w="1728"/>
          </w:tcPr>
          <w:p>
            <w:r>
              <w:t>358.84</w:t>
            </w:r>
          </w:p>
        </w:tc>
        <w:tc>
          <w:tcPr>
            <w:tcW w:type="dxa" w:w="1728"/>
          </w:tcPr>
          <w:p>
            <w:r>
              <w:t>366.05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delta_RPUT</w:t>
            </w:r>
          </w:p>
        </w:tc>
        <w:tc>
          <w:tcPr>
            <w:tcW w:type="dxa" w:w="1728"/>
          </w:tcPr>
          <w:p>
            <w:r>
              <w:t>370.78</w:t>
            </w:r>
          </w:p>
        </w:tc>
        <w:tc>
          <w:tcPr>
            <w:tcW w:type="dxa" w:w="1728"/>
          </w:tcPr>
          <w:p>
            <w:r>
              <w:t>377.99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dual_process</w:t>
            </w:r>
          </w:p>
        </w:tc>
        <w:tc>
          <w:tcPr>
            <w:tcW w:type="dxa" w:w="1728"/>
          </w:tcPr>
          <w:p>
            <w:r>
              <w:t>344.37</w:t>
            </w:r>
          </w:p>
        </w:tc>
        <w:tc>
          <w:tcPr>
            <w:tcW w:type="dxa" w:w="1728"/>
          </w:tcPr>
          <w:p>
            <w:r>
              <w:t>358.79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WSLS_decay_weight</w:t>
            </w:r>
          </w:p>
        </w:tc>
        <w:tc>
          <w:tcPr>
            <w:tcW w:type="dxa" w:w="1728"/>
          </w:tcPr>
          <w:p>
            <w:r>
              <w:t>315.53</w:t>
            </w:r>
          </w:p>
        </w:tc>
        <w:tc>
          <w:tcPr>
            <w:tcW w:type="dxa" w:w="1728"/>
          </w:tcPr>
          <w:p>
            <w:r>
              <w:t>333.55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</w:t>
            </w:r>
          </w:p>
        </w:tc>
        <w:tc>
          <w:tcPr>
            <w:tcW w:type="dxa" w:w="1728"/>
          </w:tcPr>
          <w:p>
            <w:r>
              <w:t>328.52</w:t>
            </w:r>
          </w:p>
        </w:tc>
        <w:tc>
          <w:tcPr>
            <w:tcW w:type="dxa" w:w="1728"/>
          </w:tcPr>
          <w:p>
            <w:r>
              <w:t>339.33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WSLS_delta_weight</w:t>
            </w:r>
          </w:p>
        </w:tc>
        <w:tc>
          <w:tcPr>
            <w:tcW w:type="dxa" w:w="1728"/>
          </w:tcPr>
          <w:p>
            <w:r>
              <w:t>334.78</w:t>
            </w:r>
          </w:p>
        </w:tc>
        <w:tc>
          <w:tcPr>
            <w:tcW w:type="dxa" w:w="1728"/>
          </w:tcPr>
          <w:p>
            <w:r>
              <w:t>352.81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WSLS</w:t>
            </w:r>
          </w:p>
        </w:tc>
        <w:tc>
          <w:tcPr>
            <w:tcW w:type="dxa" w:w="1728"/>
          </w:tcPr>
          <w:p>
            <w:r>
              <w:t>328.78</w:t>
            </w:r>
          </w:p>
        </w:tc>
        <w:tc>
          <w:tcPr>
            <w:tcW w:type="dxa" w:w="1728"/>
          </w:tcPr>
          <w:p>
            <w:r>
              <w:t>335.99</w:t>
            </w:r>
          </w:p>
        </w:tc>
        <w:tc>
          <w:tcPr>
            <w:tcW w:type="dxa" w:w="1728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