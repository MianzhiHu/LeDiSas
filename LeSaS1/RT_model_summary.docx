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339.80</w:t>
            </w:r>
          </w:p>
        </w:tc>
        <w:tc>
          <w:tcPr>
            <w:tcW w:type="dxa" w:w="1728"/>
          </w:tcPr>
          <w:p>
            <w:r>
              <w:t>357.76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RT_decay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325.00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335.78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332.92</w:t>
            </w:r>
          </w:p>
        </w:tc>
        <w:tc>
          <w:tcPr>
            <w:tcW w:type="dxa" w:w="1728"/>
          </w:tcPr>
          <w:p>
            <w:r>
              <w:t>350.88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331.15</w:t>
            </w:r>
          </w:p>
        </w:tc>
        <w:tc>
          <w:tcPr>
            <w:tcW w:type="dxa" w:w="1728"/>
          </w:tcPr>
          <w:p>
            <w:r>
              <w:t>341.93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336.83</w:t>
            </w:r>
          </w:p>
        </w:tc>
        <w:tc>
          <w:tcPr>
            <w:tcW w:type="dxa" w:w="1728"/>
          </w:tcPr>
          <w:p>
            <w:r>
              <w:t>347.60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384.76</w:t>
            </w:r>
          </w:p>
        </w:tc>
        <w:tc>
          <w:tcPr>
            <w:tcW w:type="dxa" w:w="1728"/>
          </w:tcPr>
          <w:p>
            <w:r>
              <w:t>399.13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333.35</w:t>
            </w:r>
          </w:p>
        </w:tc>
        <w:tc>
          <w:tcPr>
            <w:tcW w:type="dxa" w:w="1728"/>
          </w:tcPr>
          <w:p>
            <w:r>
              <w:t>347.72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334.91</w:t>
            </w:r>
          </w:p>
        </w:tc>
        <w:tc>
          <w:tcPr>
            <w:tcW w:type="dxa" w:w="1728"/>
          </w:tcPr>
          <w:p>
            <w:r>
              <w:t>352.94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RT_decay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317.46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328.28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29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329.63</w:t>
            </w:r>
          </w:p>
        </w:tc>
        <w:tc>
          <w:tcPr>
            <w:tcW w:type="dxa" w:w="1728"/>
          </w:tcPr>
          <w:p>
            <w:r>
              <w:t>347.66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329.89</w:t>
            </w:r>
          </w:p>
        </w:tc>
        <w:tc>
          <w:tcPr>
            <w:tcW w:type="dxa" w:w="1728"/>
          </w:tcPr>
          <w:p>
            <w:r>
              <w:t>340.70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333.68</w:t>
            </w:r>
          </w:p>
        </w:tc>
        <w:tc>
          <w:tcPr>
            <w:tcW w:type="dxa" w:w="1728"/>
          </w:tcPr>
          <w:p>
            <w:r>
              <w:t>344.50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388.76</w:t>
            </w:r>
          </w:p>
        </w:tc>
        <w:tc>
          <w:tcPr>
            <w:tcW w:type="dxa" w:w="1728"/>
          </w:tcPr>
          <w:p>
            <w:r>
              <w:t>403.18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331.99</w:t>
            </w:r>
          </w:p>
        </w:tc>
        <w:tc>
          <w:tcPr>
            <w:tcW w:type="dxa" w:w="1728"/>
          </w:tcPr>
          <w:p>
            <w:r>
              <w:t>346.41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